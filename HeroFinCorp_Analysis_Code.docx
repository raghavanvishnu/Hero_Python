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Hero FinCorp Case Study – Python Analysis Script</w:t>
      </w:r>
    </w:p>
    <w:p>
      <w:r>
        <w:t>This document explains each step of the Python script used to analyze Hero FinCorp datasets.</w:t>
      </w:r>
    </w:p>
    <w:p>
      <w:r>
        <w:br w:type="page"/>
      </w:r>
    </w:p>
    <w:p>
      <w:pPr>
        <w:pStyle w:val="Heading1"/>
      </w:pPr>
      <w:r>
        <w:t>Python Script with Comments</w:t>
      </w:r>
    </w:p>
    <w:p>
      <w:r>
        <w:br/>
        <w:t># Hero FinCorp Case Study Analysis Script</w:t>
        <w:br/>
        <w:br/>
        <w:t># Step 1: Import necessary libraries</w:t>
        <w:br/>
        <w:t>import pandas as pd</w:t>
        <w:br/>
        <w:t>import matplotlib.pyplot as plt</w:t>
        <w:br/>
        <w:br/>
        <w:t># Step 2: Load datasets</w:t>
        <w:br/>
        <w:t>applications = pd.read_csv("applications.csv")</w:t>
        <w:br/>
        <w:t>loans = pd.read_csv("loans.csv")</w:t>
        <w:br/>
        <w:t>customers = pd.read_csv("customers.csv")</w:t>
        <w:br/>
        <w:t>branches = pd.read_csv("branches.csv")</w:t>
        <w:br/>
        <w:t>transactions = pd.read_csv("transactions.csv")</w:t>
        <w:br/>
        <w:t>defaults = pd.read_csv("defaults.csv")</w:t>
        <w:br/>
        <w:br/>
        <w:t># Step 3: Merge applications and loans</w:t>
        <w:br/>
        <w:t>merged = pd.merge(applications, loans, on="Loan_ID", how="left")</w:t>
        <w:br/>
        <w:t>merged = merged.rename(columns={"Customer_ID_x": "Customer_ID"}).drop(columns=["Customer_ID_y"])</w:t>
        <w:br/>
        <w:br/>
        <w:t># Step 4: Merge with customer details</w:t>
        <w:br/>
        <w:t>merged = pd.merge(merged, customers, on="Customer_ID", how="left")</w:t>
        <w:br/>
        <w:br/>
        <w:t># Step 5: Feature engineering</w:t>
        <w:br/>
        <w:t>merged["Is_Approved"] = merged["Approval_Status"] == "Approved"</w:t>
        <w:br/>
        <w:t>merged["Is_Default"] = merged["Loan_Status"] == "Overdue"</w:t>
        <w:br/>
        <w:t>merged["Processing_Fee"] = pd.to_numeric(merged["Processing_Fee"], errors="coerce")</w:t>
        <w:br/>
        <w:t>merged["Credit_Bucket"] = pd.cut(</w:t>
        <w:br/>
        <w:t xml:space="preserve">    merged["Credit_Score"],</w:t>
        <w:br/>
        <w:t xml:space="preserve">    bins=[0, 500, 650, 750, 900],</w:t>
        <w:br/>
        <w:t xml:space="preserve">    labels=["High Risk", "Moderate", "Good", "Excellent"]</w:t>
        <w:br/>
        <w:t>)</w:t>
        <w:br/>
        <w:br/>
        <w:t># Step 6: Add transaction summaries</w:t>
        <w:br/>
        <w:t>txn_summary = transactions.groupby("Customer_ID")["Amount"].sum().reset_index()</w:t>
        <w:br/>
        <w:t>txn_summary.columns = ["Customer_ID", "Total_Repaid"]</w:t>
        <w:br/>
        <w:t>merged = pd.merge(merged, txn_summary, on="Customer_ID", how="left")</w:t>
        <w:br/>
        <w:br/>
        <w:t># Step 7: Add default status</w:t>
        <w:br/>
        <w:t>merged = pd.merge(merged, defaults, on="Loan_ID", how="left")</w:t>
        <w:br/>
        <w:t>merged["Legal_Action"] = merged["Legal_Action"].fillna("No")</w:t>
        <w:br/>
        <w:t>merged["Has_Default"] = ~merged["Default_Amount"].isna()</w:t>
        <w:br/>
        <w:br/>
        <w:t># Step 8: Generate summaries</w:t>
        <w:br/>
        <w:t>approval_by_region = merged.groupby("Region")["Is_Approved"].mean().reset_index(name="Approval_Rate")</w:t>
        <w:br/>
        <w:t>default_by_region = merged.groupby("Region")["Has_Default"].mean().reset_index(name="Default_Rate")</w:t>
        <w:br/>
        <w:t>credit_bucket_counts = merged["Credit_Bucket"].value_counts().reset_index()</w:t>
        <w:br/>
        <w:t>credit_bucket_counts.columns = ["Credit_Segment", "Count"]</w:t>
        <w:br/>
        <w:br/>
        <w:t># Step 9: Export merged dataset</w:t>
        <w:br/>
        <w:t>merged.to_csv("HeroFinCorp_Merged_Output.csv", index=False)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